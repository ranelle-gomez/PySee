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ADA5" w14:textId="77777777" w:rsidR="009E4418" w:rsidRDefault="00BF732F" w:rsidP="007A6308">
      <w:pPr>
        <w:pStyle w:val="Title"/>
        <w:jc w:val="center"/>
      </w:pPr>
      <w:r>
        <w:t>Results of OCR conversion</w:t>
      </w:r>
    </w:p>
    <w:p w14:paraId="3C6A98D7" w14:textId="77777777" w:rsidR="009E4418" w:rsidRPr="007A6308" w:rsidRDefault="00BF732F" w:rsidP="007A6308">
      <w:pPr>
        <w:jc w:val="center"/>
        <w:rPr>
          <w:color w:val="FF0000"/>
        </w:rPr>
      </w:pPr>
      <w:r w:rsidRPr="007A6308">
        <w:rPr>
          <w:noProof/>
          <w:color w:val="FF0000"/>
        </w:rPr>
        <w:drawing>
          <wp:inline distT="0" distB="0" distL="0" distR="0" wp14:anchorId="32A9B57D" wp14:editId="33A43CA0">
            <wp:extent cx="4572000" cy="2592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orr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3A5C" w14:textId="77777777" w:rsidR="009E4418" w:rsidRPr="007A6308" w:rsidRDefault="00BF732F" w:rsidP="007A6308">
      <w:pPr>
        <w:jc w:val="center"/>
        <w:rPr>
          <w:color w:val="FF0000"/>
          <w:sz w:val="20"/>
          <w:szCs w:val="20"/>
        </w:rPr>
      </w:pPr>
      <w:r w:rsidRPr="007A6308">
        <w:rPr>
          <w:color w:val="FF0000"/>
          <w:sz w:val="20"/>
          <w:szCs w:val="20"/>
        </w:rPr>
        <w:t>The sun'll come out tomorrow</w:t>
      </w:r>
      <w:r w:rsidRPr="007A6308">
        <w:rPr>
          <w:color w:val="FF0000"/>
          <w:sz w:val="20"/>
          <w:szCs w:val="20"/>
        </w:rPr>
        <w:br/>
        <w:t>So yah gotta hang on</w:t>
      </w:r>
      <w:r w:rsidRPr="007A6308">
        <w:rPr>
          <w:color w:val="FF0000"/>
          <w:sz w:val="20"/>
          <w:szCs w:val="20"/>
        </w:rPr>
        <w:br/>
        <w:t>‘til tomorrow, come what may %</w:t>
      </w:r>
      <w:r w:rsidRPr="007A6308">
        <w:rPr>
          <w:color w:val="FF0000"/>
          <w:sz w:val="20"/>
          <w:szCs w:val="20"/>
        </w:rPr>
        <w:br/>
        <w:t>Tomorrow, tomorrow, | love yah, tomorrow</w:t>
      </w:r>
      <w:r w:rsidRPr="007A6308">
        <w:rPr>
          <w:color w:val="FF0000"/>
          <w:sz w:val="20"/>
          <w:szCs w:val="20"/>
        </w:rPr>
        <w:br/>
        <w:t>You're always a day away %</w:t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br/>
        <w:t xml:space="preserve">   </w:t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br/>
        <w:t>444)</w:t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br/>
        <w:t xml:space="preserve">   </w:t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br/>
        <w:t>wil off beer</w:t>
      </w:r>
      <w:r w:rsidRPr="007A6308">
        <w:rPr>
          <w:color w:val="FF0000"/>
          <w:sz w:val="20"/>
          <w:szCs w:val="20"/>
        </w:rPr>
        <w:br/>
        <w:t>ope,</w:t>
      </w:r>
      <w:r w:rsidRPr="007A6308">
        <w:rPr>
          <w:color w:val="FF0000"/>
          <w:sz w:val="20"/>
          <w:szCs w:val="20"/>
        </w:rPr>
        <w:br/>
        <w:t>&gt;) bron ofler that</w:t>
      </w:r>
      <w:r w:rsidRPr="007A6308">
        <w:rPr>
          <w:color w:val="FF0000"/>
          <w:sz w:val="20"/>
          <w:szCs w:val="20"/>
        </w:rPr>
        <w:br/>
        <w:t>ene tll</w:t>
      </w:r>
      <w:r w:rsidRPr="007A6308">
        <w:rPr>
          <w:color w:val="FF0000"/>
          <w:sz w:val="20"/>
          <w:szCs w:val="20"/>
        </w:rPr>
        <w:br/>
      </w:r>
      <w:bookmarkStart w:id="0" w:name="_GoBack"/>
      <w:bookmarkEnd w:id="0"/>
      <w:r w:rsidRPr="007A6308">
        <w:rPr>
          <w:color w:val="FF0000"/>
          <w:sz w:val="20"/>
          <w:szCs w:val="20"/>
        </w:rPr>
        <w:br/>
        <w:t>cote</w:t>
      </w:r>
      <w:r w:rsidRPr="007A6308">
        <w:rPr>
          <w:color w:val="FF0000"/>
          <w:sz w:val="20"/>
          <w:szCs w:val="20"/>
        </w:rPr>
        <w:br/>
        <w:t>Poms</w:t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t>When I'm stuck with a day that's gray and lonely</w:t>
      </w:r>
      <w:r w:rsidRPr="007A6308">
        <w:rPr>
          <w:color w:val="FF0000"/>
          <w:sz w:val="20"/>
          <w:szCs w:val="20"/>
        </w:rPr>
        <w:br/>
        <w:t>| just stick out my chin and grin and say... oh...</w:t>
      </w:r>
      <w:r w:rsidRPr="007A6308">
        <w:rPr>
          <w:color w:val="FF0000"/>
          <w:sz w:val="20"/>
          <w:szCs w:val="20"/>
        </w:rPr>
        <w:br/>
      </w:r>
      <w:r w:rsidRPr="007A6308">
        <w:rPr>
          <w:color w:val="FF0000"/>
          <w:sz w:val="20"/>
          <w:szCs w:val="20"/>
        </w:rPr>
        <w:br/>
        <w:t>The sun'll come out tomorrow</w:t>
      </w:r>
      <w:r w:rsidRPr="007A6308">
        <w:rPr>
          <w:color w:val="FF0000"/>
          <w:sz w:val="20"/>
          <w:szCs w:val="20"/>
        </w:rPr>
        <w:br/>
        <w:t>So ya gotta hang on ‘til tomorrow, come what may?</w:t>
      </w:r>
      <w:r w:rsidRPr="007A6308">
        <w:rPr>
          <w:color w:val="FF0000"/>
          <w:sz w:val="20"/>
          <w:szCs w:val="20"/>
        </w:rPr>
        <w:br/>
        <w:t>Tomorrow, tomorrow, | love yah tomorrow</w:t>
      </w:r>
    </w:p>
    <w:sectPr w:rsidR="009E4418" w:rsidRPr="007A6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308"/>
    <w:rsid w:val="009E4418"/>
    <w:rsid w:val="00AA1D8D"/>
    <w:rsid w:val="00B47730"/>
    <w:rsid w:val="00BF73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80E83"/>
  <w14:defaultImageDpi w14:val="300"/>
  <w15:docId w15:val="{4CF25798-E232-9D4B-9E70-DAD401CB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5BEDE-FCEA-8443-A84E-0882665E8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Ranelle Gomez</cp:lastModifiedBy>
  <cp:revision>2</cp:revision>
  <dcterms:created xsi:type="dcterms:W3CDTF">2020-01-26T20:46:00Z</dcterms:created>
  <dcterms:modified xsi:type="dcterms:W3CDTF">2020-01-26T20:46:00Z</dcterms:modified>
  <cp:category/>
</cp:coreProperties>
</file>