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A2B13" w14:textId="77777777" w:rsidR="004B50C6" w:rsidRPr="00C90CCB" w:rsidRDefault="00C90CCB">
      <w:pPr>
        <w:pStyle w:val="Title"/>
        <w:rPr>
          <w:color w:val="FF0000"/>
        </w:rPr>
      </w:pPr>
      <w:r w:rsidRPr="00C90CCB">
        <w:rPr>
          <w:color w:val="FF0000"/>
        </w:rPr>
        <w:t>Results of OCR scan.</w:t>
      </w:r>
    </w:p>
    <w:p w14:paraId="340360BA" w14:textId="77777777" w:rsidR="004B50C6" w:rsidRPr="00C90CCB" w:rsidRDefault="00C90CCB">
      <w:pPr>
        <w:rPr>
          <w:color w:val="FF0000"/>
        </w:rPr>
      </w:pPr>
      <w:r w:rsidRPr="00C90CCB">
        <w:rPr>
          <w:noProof/>
          <w:color w:val="FF0000"/>
        </w:rPr>
        <w:drawing>
          <wp:inline distT="0" distB="0" distL="0" distR="0" wp14:anchorId="04A21A6F" wp14:editId="549E7B18">
            <wp:extent cx="3744686" cy="22621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ritething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055" cy="22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9DE9" w14:textId="77777777" w:rsidR="004B50C6" w:rsidRPr="00C90CCB" w:rsidRDefault="00C90CCB">
      <w:pPr>
        <w:rPr>
          <w:color w:val="FF0000"/>
        </w:rPr>
      </w:pPr>
      <w:r w:rsidRPr="00C90CCB">
        <w:rPr>
          <w:color w:val="FF0000"/>
        </w:rPr>
        <w:t>Staying up for the 61B discussion signup, looking at increased grade bins, writing code: these</w:t>
      </w:r>
      <w:r w:rsidRPr="00C90CCB">
        <w:rPr>
          <w:color w:val="FF0000"/>
        </w:rPr>
        <w:br/>
        <w:t>are a few of my favorite things.</w:t>
      </w:r>
    </w:p>
    <w:p w14:paraId="79909B0E" w14:textId="77777777" w:rsidR="004B50C6" w:rsidRPr="00C90CCB" w:rsidRDefault="00C90CCB">
      <w:pPr>
        <w:rPr>
          <w:color w:val="FF0000"/>
        </w:rPr>
      </w:pPr>
      <w:r w:rsidRPr="00C90CCB">
        <w:rPr>
          <w:noProof/>
          <w:color w:val="FF0000"/>
        </w:rPr>
        <w:drawing>
          <wp:inline distT="0" distB="0" distL="0" distR="0" wp14:anchorId="0784E2A8" wp14:editId="4950D0E1">
            <wp:extent cx="3635484" cy="21444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ol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627" cy="21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9956C2" w14:textId="77777777" w:rsidR="004B50C6" w:rsidRPr="00C90CCB" w:rsidRDefault="00C90CCB">
      <w:pPr>
        <w:rPr>
          <w:color w:val="FF0000"/>
        </w:rPr>
      </w:pPr>
      <w:r w:rsidRPr="00C90CCB">
        <w:rPr>
          <w:color w:val="FF0000"/>
        </w:rPr>
        <w:t>ONE DOES NOT'SIMPLY,</w:t>
      </w:r>
      <w:r w:rsidRPr="00C90CCB">
        <w:rPr>
          <w:color w:val="FF0000"/>
        </w:rPr>
        <w:br/>
      </w:r>
      <w:r w:rsidRPr="00C90CCB">
        <w:rPr>
          <w:color w:val="FF0000"/>
        </w:rPr>
        <w:br/>
        <w:t>Pie heey 7</w:t>
      </w:r>
    </w:p>
    <w:sectPr w:rsidR="004B50C6" w:rsidRPr="00C90C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0C6"/>
    <w:rsid w:val="00AA1D8D"/>
    <w:rsid w:val="00B47730"/>
    <w:rsid w:val="00C90C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F35D4"/>
  <w14:defaultImageDpi w14:val="300"/>
  <w15:docId w15:val="{4CF25798-E232-9D4B-9E70-DAD401CB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41C20C-CA1D-344A-B802-413B609B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Ranelle Gomez</cp:lastModifiedBy>
  <cp:revision>2</cp:revision>
  <dcterms:created xsi:type="dcterms:W3CDTF">2013-12-23T23:15:00Z</dcterms:created>
  <dcterms:modified xsi:type="dcterms:W3CDTF">2020-01-26T20:49:00Z</dcterms:modified>
  <cp:category/>
</cp:coreProperties>
</file>